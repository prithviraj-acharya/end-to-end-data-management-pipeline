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kaggle Dataset</w:t>
      </w:r>
    </w:p>
    <w:p>
      <w:r>
        <w:t>error: Error while validating Kaggle dataset: ExpectationSuite with name kaggle_suite was not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