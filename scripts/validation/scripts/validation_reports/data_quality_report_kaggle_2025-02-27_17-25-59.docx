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kaggle Dataset</w:t>
      </w:r>
    </w:p>
    <w:p>
      <w:r>
        <w:t>error: Error while validating Kaggle dataset: module 'great_expectations' has no attribute 'from_pandas'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