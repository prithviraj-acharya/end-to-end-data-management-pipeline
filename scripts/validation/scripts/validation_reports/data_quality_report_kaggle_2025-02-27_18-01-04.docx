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missing_data: {'TotalCharges': 11}</w:t>
      </w:r>
    </w:p>
    <w:p>
      <w:r>
        <w:t>TotalCharges_out_of_range: TotalCharges values out of range: min 18.8, max 8684.8.</w:t>
      </w:r>
    </w:p>
    <w:p>
      <w:r>
        <w:t>duplicates: No duplicates found.</w:t>
      </w:r>
    </w:p>
    <w:p>
      <w:r>
        <w:t>outliers: {'tenure': '0 outlier(s) detected', 'MonthlyCharges': '0 outlier(s) detected', 'TotalCharges': '0 outlier(s) detected'}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