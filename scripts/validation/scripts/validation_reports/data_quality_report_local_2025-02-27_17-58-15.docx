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Quality Report for local Dataset</w:t>
      </w:r>
    </w:p>
    <w:p>
      <w:r>
        <w:t>error: Error while validating Local dataset: 'EphemeralDataContext' object has no attribute 'create_expectation_suite'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