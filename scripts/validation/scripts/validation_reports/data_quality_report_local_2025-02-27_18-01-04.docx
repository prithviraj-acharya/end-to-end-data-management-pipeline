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local Dataset</w:t>
      </w:r>
    </w:p>
    <w:p>
      <w:r>
        <w:t>missing_data: {'gender': 1000, 'SeniorCitizen': 1000, 'Partner': 1000, 'Dependents': 1000, 'tenure': 1000, 'PhoneService': 1000, 'MultipleLines': 1000, 'InternetService': 1000, 'OnlineSecurity': 1000, 'OnlineBackup': 1000}</w:t>
      </w:r>
    </w:p>
    <w:p>
      <w:r>
        <w:t>invalid_gender: Unexpected gender values: [nan].</w:t>
      </w:r>
    </w:p>
    <w:p>
      <w:r>
        <w:t>invalid_phone_service: Unexpected PhoneService values: [nan].</w:t>
      </w:r>
    </w:p>
    <w:p>
      <w:r>
        <w:t>duplicates: No duplicates found.</w:t>
      </w:r>
    </w:p>
    <w:p>
      <w:r>
        <w:t>outliers_tenure: 0 outlier(s) detected in tenure.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